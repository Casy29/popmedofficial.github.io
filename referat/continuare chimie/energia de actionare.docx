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A6" w:rsidRDefault="003C3864">
      <w:pPr>
        <w:pStyle w:val="Title"/>
      </w:pPr>
      <w:r>
        <w:t>energia de actionare</w:t>
      </w:r>
    </w:p>
    <w:p w:rsidR="007244A6" w:rsidRDefault="003C3864">
      <w:pPr>
        <w:pStyle w:val="Heading1"/>
      </w:pPr>
      <w:r>
        <w:t xml:space="preserve">casian </w:t>
      </w:r>
    </w:p>
    <w:p w:rsidR="007244A6" w:rsidRDefault="003C3864">
      <w:r>
        <w:t xml:space="preserve">    Termenul de energie de activare a fost introdus de savantul suedez Svante Arrhenius în 1889 pentru a descrie energia minimă de care un sistem chimic are nevoie pentru a se transforma în produși de reacție (adică energia minimă necesară reacției chimice</w:t>
      </w:r>
      <w:r>
        <w:t>). De obicei, energia de activarea este notată Ea și se măsoară în kilojouli pe mol (kJ/mol) sau kilocalorii pe mol (kcal/mol).</w:t>
      </w:r>
      <w:r>
        <w:br/>
        <w:t xml:space="preserve">  </w:t>
      </w:r>
      <w:r>
        <w:br/>
        <w:t xml:space="preserve">  </w:t>
      </w:r>
      <w:r>
        <w:br/>
        <w:t xml:space="preserve">   Vezi și </w:t>
      </w:r>
      <w:bookmarkStart w:id="0" w:name="_GoBack"/>
      <w:bookmarkEnd w:id="0"/>
      <w:r>
        <w:br/>
        <w:t xml:space="preserve">  Cataliză</w:t>
      </w:r>
      <w:r>
        <w:br/>
        <w:t xml:space="preserve">  Complex activat</w:t>
      </w:r>
      <w:r>
        <w:br/>
        <w:t xml:space="preserve">  Cinetică chimică</w:t>
      </w:r>
      <w:r>
        <w:br/>
        <w:t xml:space="preserve">  Entalpie liberă (energie Gibbs)</w:t>
      </w:r>
      <w:r>
        <w:br/>
        <w:t xml:space="preserve">  </w:t>
      </w:r>
      <w:r>
        <w:br/>
        <w:t xml:space="preserve">  </w:t>
      </w:r>
      <w:r>
        <w:br/>
        <w:t xml:space="preserve">   Referințe </w:t>
      </w:r>
    </w:p>
    <w:sectPr w:rsidR="007244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864"/>
    <w:rsid w:val="007244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77C847-2B81-483D-B8C8-8ED026DD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ACD42-C8D4-412C-B3D7-625DFBED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ursu casian</cp:lastModifiedBy>
  <cp:revision>2</cp:revision>
  <dcterms:created xsi:type="dcterms:W3CDTF">2021-06-04T15:03:00Z</dcterms:created>
  <dcterms:modified xsi:type="dcterms:W3CDTF">2021-06-04T15:03:00Z</dcterms:modified>
  <cp:category/>
</cp:coreProperties>
</file>