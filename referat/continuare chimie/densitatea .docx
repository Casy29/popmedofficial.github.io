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A03" w:rsidRDefault="00C537C6">
      <w:pPr>
        <w:pStyle w:val="Title"/>
      </w:pPr>
      <w:bookmarkStart w:id="0" w:name="_GoBack"/>
      <w:bookmarkEnd w:id="0"/>
      <w:r>
        <w:t xml:space="preserve">densitatea </w:t>
      </w:r>
    </w:p>
    <w:p w:rsidR="007B5A03" w:rsidRDefault="00C537C6">
      <w:pPr>
        <w:pStyle w:val="Heading1"/>
      </w:pPr>
      <w:r>
        <w:t xml:space="preserve">ursu caian </w:t>
      </w:r>
    </w:p>
    <w:p w:rsidR="007B5A03" w:rsidRDefault="00C537C6">
      <w:r>
        <w:t xml:space="preserve">    :</w:t>
      </w:r>
      <w:r>
        <w:br/>
      </w:r>
      <w:r>
        <w:t xml:space="preserve">  Densitatea (sau mai exact densitatea de masă, numită și masă specifică) este o mărime fizică folosită pentru descrierea materialelor și definită ca masa unității de volum. Astfel, densitatea unui corp este egală cu raportul dintre masa și volumul său. Un</w:t>
      </w:r>
      <w:r>
        <w:t xml:space="preserve">itatea de măsură în Sistemul Internațional pentru densitate este kilogramul pe metru cub (kg/m³); alte unități folosite sunt gramul pe centimetru cub (g/cm³), kilogramul pe litru (kg/L) etc. Densitatea se notează de obicei cu litera grecească </w:t>
      </w:r>
      <w:r>
        <w:br/>
        <w:t xml:space="preserve">    </w:t>
      </w:r>
      <w:r>
        <w:br/>
        <w:t xml:space="preserve">      </w:t>
      </w:r>
      <w:r>
        <w:br/>
      </w:r>
      <w:r>
        <w:t xml:space="preserve">        </w:t>
      </w:r>
      <w:r>
        <w:br/>
        <w:t xml:space="preserve">          ρ</w:t>
      </w:r>
      <w:r>
        <w:br/>
        <w:t xml:space="preserve">        </w:t>
      </w:r>
      <w:r>
        <w:br/>
        <w:t xml:space="preserve">      </w:t>
      </w:r>
      <w:r>
        <w:br/>
        <w:t xml:space="preserve">      {\displaystyle \rho }</w:t>
      </w:r>
      <w:r>
        <w:br/>
        <w:t xml:space="preserve">     (ro) sau cu inițiala cuvântului, litera d.</w:t>
      </w:r>
      <w:r>
        <w:br/>
        <w:t xml:space="preserve">  Densitatea este o mărime locală (intensivă), în sensul că densitatea unui corp poate diferi de la un loc la altul și nu depinde de mărimea co</w:t>
      </w:r>
      <w:r>
        <w:t xml:space="preserve">rpului. Corpurile realizate din substanțe omogene au aceeași densitate indiferent de punctul în care se face măsurarea; la un astfel de corp prin divizare se obțin corpuri care prezintă aceeași densitate. Astfel densitatea este o mărime prin care poate fi </w:t>
      </w:r>
      <w:r>
        <w:t>caracterizată substanța respectivă; în unele aplicații densitatea poate folosi pentru identificarea substanțelor sau evaluarea purității sau concentrației lor.</w:t>
      </w:r>
      <w:r>
        <w:br/>
        <w:t xml:space="preserve">  Volumul substanțelor, și ca urmare și densitatea, depinde de temperatură și de presiune. La su</w:t>
      </w:r>
      <w:r>
        <w:t>bstanțele lichide și mai ales la cele solide această dependență e slabă. În schimb gazele prezintă variații mari ale densității cu temperatura și presiunea.</w:t>
      </w:r>
      <w:r>
        <w:br/>
        <w:t xml:space="preserve">  Densitatea este importantă în acele situații în care corpurile de densități diferite se comportă </w:t>
      </w:r>
      <w:r>
        <w:t xml:space="preserve">diferit sau trebuie manipulate diferit, ori în care cunoașterea densității poate servi în efectuarea unor operații. De exemplu, plutirea unui corp solid la suprafața unui lichid este determinată de relația dintre densitățile celor două substanțe: cele mai </w:t>
      </w:r>
      <w:r>
        <w:t>multe tipuri de lemn plutesc pe apă, dar cele mai multe tipuri de metal se scufundă (ambarcațiunile de metal nu se scufundă pentru că nu sunt masive, ci înglobează și aer, încât densitatea lor medie este mai mică decât a apei).</w:t>
      </w:r>
      <w:r>
        <w:br/>
        <w:t xml:space="preserve">  </w:t>
      </w:r>
      <w:r>
        <w:br/>
        <w:t xml:space="preserve">  </w:t>
      </w:r>
      <w:r>
        <w:br/>
        <w:t xml:space="preserve">   Definire </w:t>
      </w:r>
      <w:r>
        <w:br/>
        <w:t xml:space="preserve">  Pentru </w:t>
      </w:r>
      <w:r>
        <w:t>corpuri omogene densitatea este raportul dintre masa corpului și volumul acestuia (sau masa molară și volumul molar al unei substanțe pure care alcătuiește corpul):</w:t>
      </w:r>
      <w:r>
        <w:br/>
        <w:t xml:space="preserve">  </w:t>
      </w:r>
      <w:r>
        <w:br/>
        <w:t xml:space="preserve">    </w:t>
      </w:r>
      <w:r>
        <w:br/>
      </w:r>
      <w:r>
        <w:lastRenderedPageBreak/>
        <w:t xml:space="preserve">      </w:t>
      </w:r>
      <w:r>
        <w:br/>
        <w:t xml:space="preserve">        </w:t>
      </w:r>
      <w:r>
        <w:br/>
        <w:t xml:space="preserve">          ρ</w:t>
      </w:r>
      <w:r>
        <w:br/>
        <w:t xml:space="preserve">          =</w:t>
      </w:r>
      <w:r>
        <w:br/>
        <w:t xml:space="preserve">          </w:t>
      </w:r>
      <w:r>
        <w:br/>
        <w:t xml:space="preserve">            </w:t>
      </w:r>
      <w:r>
        <w:br/>
        <w:t xml:space="preserve">              m</w:t>
      </w:r>
      <w:r>
        <w:br/>
        <w:t xml:space="preserve">   </w:t>
      </w:r>
      <w:r>
        <w:t xml:space="preserve">           V</w:t>
      </w:r>
      <w:r>
        <w:br/>
        <w:t xml:space="preserve">            </w:t>
      </w:r>
      <w:r>
        <w:br/>
        <w:t xml:space="preserve">          </w:t>
      </w:r>
      <w:r>
        <w:br/>
        <w:t xml:space="preserve">        </w:t>
      </w:r>
      <w:r>
        <w:br/>
        <w:t xml:space="preserve">      </w:t>
      </w:r>
      <w:r>
        <w:br/>
        <w:t xml:space="preserve">      {\displaystyle \rho ={\frac {m}{V}}}</w:t>
      </w:r>
      <w:r>
        <w:br/>
        <w:t xml:space="preserve">    </w:t>
      </w:r>
      <w:r>
        <w:br/>
        <w:t xml:space="preserve">  În cazul corpurilor cu formă geometrică regulată (paralelipiped, cilindru etc.) se mai poate folosi formula</w:t>
      </w:r>
      <w:r>
        <w:br/>
        <w:t xml:space="preserve">  </w:t>
      </w:r>
      <w:r>
        <w:br/>
        <w:t xml:space="preserve">    </w:t>
      </w:r>
      <w:r>
        <w:br/>
        <w:t xml:space="preserve">      </w:t>
      </w:r>
      <w:r>
        <w:br/>
        <w:t xml:space="preserve">        </w:t>
      </w:r>
      <w:r>
        <w:br/>
        <w:t xml:space="preserve">          ρ</w:t>
      </w:r>
      <w:r>
        <w:br/>
        <w:t xml:space="preserve">         </w:t>
      </w:r>
      <w:r>
        <w:t xml:space="preserve"> =</w:t>
      </w:r>
      <w:r>
        <w:br/>
        <w:t xml:space="preserve">          </w:t>
      </w:r>
      <w:r>
        <w:br/>
        <w:t xml:space="preserve">            </w:t>
      </w:r>
      <w:r>
        <w:br/>
        <w:t xml:space="preserve">              m</w:t>
      </w:r>
      <w:r>
        <w:br/>
        <w:t xml:space="preserve">              V</w:t>
      </w:r>
      <w:r>
        <w:br/>
        <w:t xml:space="preserve">            </w:t>
      </w:r>
      <w:r>
        <w:br/>
        <w:t xml:space="preserve">          </w:t>
      </w:r>
      <w:r>
        <w:br/>
        <w:t xml:space="preserve">          =</w:t>
      </w:r>
      <w:r>
        <w:br/>
        <w:t xml:space="preserve">          m</w:t>
      </w:r>
      <w:r>
        <w:br/>
        <w:t xml:space="preserve">          ×</w:t>
      </w:r>
      <w:r>
        <w:br/>
        <w:t xml:space="preserve">          </w:t>
      </w:r>
      <w:r>
        <w:br/>
        <w:t xml:space="preserve">            V</w:t>
      </w:r>
      <w:r>
        <w:br/>
        <w:t xml:space="preserve">            </w:t>
      </w:r>
      <w:r>
        <w:br/>
        <w:t xml:space="preserve">              −</w:t>
      </w:r>
      <w:r>
        <w:br/>
        <w:t xml:space="preserve">              1</w:t>
      </w:r>
      <w:r>
        <w:br/>
        <w:t xml:space="preserve">            </w:t>
      </w:r>
      <w:r>
        <w:br/>
        <w:t xml:space="preserve">          </w:t>
      </w:r>
      <w:r>
        <w:br/>
        <w:t xml:space="preserve">          =</w:t>
      </w:r>
      <w:r>
        <w:br/>
        <w:t xml:space="preserve">          m</w:t>
      </w:r>
      <w:r>
        <w:br/>
        <w:t xml:space="preserve">          ×</w:t>
      </w:r>
      <w:r>
        <w:br/>
        <w:t xml:space="preserve">       </w:t>
      </w:r>
      <w:r>
        <w:t xml:space="preserve">   (</w:t>
      </w:r>
      <w:r>
        <w:br/>
        <w:t xml:space="preserve">          k</w:t>
      </w:r>
      <w:r>
        <w:br/>
      </w:r>
      <w:r>
        <w:lastRenderedPageBreak/>
        <w:t xml:space="preserve">          ×</w:t>
      </w:r>
      <w:r>
        <w:br/>
        <w:t xml:space="preserve">          </w:t>
      </w:r>
      <w:r>
        <w:br/>
        <w:t xml:space="preserve">            l</w:t>
      </w:r>
      <w:r>
        <w:br/>
        <w:t xml:space="preserve">            </w:t>
      </w:r>
      <w:r>
        <w:br/>
        <w:t xml:space="preserve">              −</w:t>
      </w:r>
      <w:r>
        <w:br/>
        <w:t xml:space="preserve">              3</w:t>
      </w:r>
      <w:r>
        <w:br/>
        <w:t xml:space="preserve">            </w:t>
      </w:r>
      <w:r>
        <w:br/>
        <w:t xml:space="preserve">          </w:t>
      </w:r>
      <w:r>
        <w:br/>
        <w:t xml:space="preserve">          )</w:t>
      </w:r>
      <w:r>
        <w:br/>
        <w:t xml:space="preserve">        </w:t>
      </w:r>
      <w:r>
        <w:br/>
        <w:t xml:space="preserve">      </w:t>
      </w:r>
      <w:r>
        <w:br/>
        <w:t xml:space="preserve">      {\displaystyle \rho ={\frac {m}{V}}=m\times V^{-1}=m\times (k\times l^{-3})}</w:t>
      </w:r>
      <w:r>
        <w:br/>
        <w:t xml:space="preserve">    ,</w:t>
      </w:r>
      <w:r>
        <w:br/>
        <w:t xml:space="preserve">  unde </w:t>
      </w:r>
      <w:r>
        <w:br/>
        <w:t xml:space="preserve">    </w:t>
      </w:r>
      <w:r>
        <w:br/>
        <w:t xml:space="preserve">   </w:t>
      </w:r>
      <w:r>
        <w:t xml:space="preserve">   </w:t>
      </w:r>
      <w:r>
        <w:br/>
        <w:t xml:space="preserve">        </w:t>
      </w:r>
      <w:r>
        <w:br/>
        <w:t xml:space="preserve">          k</w:t>
      </w:r>
      <w:r>
        <w:br/>
        <w:t xml:space="preserve">        </w:t>
      </w:r>
      <w:r>
        <w:br/>
        <w:t xml:space="preserve">      </w:t>
      </w:r>
      <w:r>
        <w:br/>
        <w:t xml:space="preserve">      {\displaystyle k}</w:t>
      </w:r>
      <w:r>
        <w:br/>
        <w:t xml:space="preserve">     este coeficientul volumic al formei geometrice respective, iar </w:t>
      </w:r>
      <w:r>
        <w:br/>
        <w:t xml:space="preserve">    </w:t>
      </w:r>
      <w:r>
        <w:br/>
        <w:t xml:space="preserve">      </w:t>
      </w:r>
      <w:r>
        <w:br/>
        <w:t xml:space="preserve">        </w:t>
      </w:r>
      <w:r>
        <w:br/>
        <w:t xml:space="preserve">          </w:t>
      </w:r>
      <w:r>
        <w:br/>
        <w:t xml:space="preserve">            l</w:t>
      </w:r>
      <w:r>
        <w:br/>
        <w:t xml:space="preserve">            </w:t>
      </w:r>
      <w:r>
        <w:br/>
        <w:t xml:space="preserve">              −</w:t>
      </w:r>
      <w:r>
        <w:br/>
        <w:t xml:space="preserve">              3</w:t>
      </w:r>
      <w:r>
        <w:br/>
        <w:t xml:space="preserve">            </w:t>
      </w:r>
      <w:r>
        <w:br/>
        <w:t xml:space="preserve">          </w:t>
      </w:r>
      <w:r>
        <w:br/>
        <w:t xml:space="preserve">       </w:t>
      </w:r>
      <w:r>
        <w:t xml:space="preserve"> </w:t>
      </w:r>
      <w:r>
        <w:br/>
        <w:t xml:space="preserve">      </w:t>
      </w:r>
      <w:r>
        <w:br/>
        <w:t xml:space="preserve">      {\displaystyle l^{-3}}</w:t>
      </w:r>
      <w:r>
        <w:br/>
        <w:t xml:space="preserve">     este inversul produsului lungime x lățime x înălțime a corpului. </w:t>
      </w:r>
      <w:r>
        <w:br/>
        <w:t xml:space="preserve">  </w:t>
      </w:r>
      <w:r>
        <w:br/>
        <w:t xml:space="preserve">  </w:t>
      </w:r>
      <w:r>
        <w:br/>
        <w:t xml:space="preserve">  = Definire generală =</w:t>
      </w:r>
      <w:r>
        <w:br/>
        <w:t xml:space="preserve">  Definirea generală ia în considerare variația densității in diferite puncte din spatiu, fapt care necesită folosire</w:t>
      </w:r>
      <w:r>
        <w:t>a unei integrale de volum:</w:t>
      </w:r>
      <w:r>
        <w:br/>
        <w:t xml:space="preserve">  </w:t>
      </w:r>
      <w:r>
        <w:br/>
        <w:t xml:space="preserve">    </w:t>
      </w:r>
      <w:r>
        <w:br/>
      </w:r>
      <w:r>
        <w:lastRenderedPageBreak/>
        <w:t xml:space="preserve">      </w:t>
      </w:r>
      <w:r>
        <w:br/>
        <w:t xml:space="preserve">        </w:t>
      </w:r>
      <w:r>
        <w:br/>
        <w:t xml:space="preserve">          m</w:t>
      </w:r>
      <w:r>
        <w:br/>
        <w:t xml:space="preserve">          =</w:t>
      </w:r>
      <w:r>
        <w:br/>
        <w:t xml:space="preserve">          </w:t>
      </w:r>
      <w:r>
        <w:br/>
        <w:t xml:space="preserve">            ∫</w:t>
      </w:r>
      <w:r>
        <w:br/>
        <w:t xml:space="preserve">            </w:t>
      </w:r>
      <w:r>
        <w:br/>
        <w:t xml:space="preserve">              V</w:t>
      </w:r>
      <w:r>
        <w:br/>
        <w:t xml:space="preserve">            </w:t>
      </w:r>
      <w:r>
        <w:br/>
        <w:t xml:space="preserve">          </w:t>
      </w:r>
      <w:r>
        <w:br/>
        <w:t xml:space="preserve">          ρ</w:t>
      </w:r>
      <w:r>
        <w:br/>
        <w:t xml:space="preserve">          (</w:t>
      </w:r>
      <w:r>
        <w:br/>
        <w:t xml:space="preserve">          </w:t>
      </w:r>
      <w:r>
        <w:br/>
        <w:t xml:space="preserve">            r</w:t>
      </w:r>
      <w:r>
        <w:br/>
        <w:t xml:space="preserve">          </w:t>
      </w:r>
      <w:r>
        <w:br/>
        <w:t xml:space="preserve">          )</w:t>
      </w:r>
      <w:r>
        <w:br/>
        <w:t xml:space="preserve">          </w:t>
      </w:r>
      <w:r>
        <w:br/>
        <w:t xml:space="preserve">          d</w:t>
      </w:r>
      <w:r>
        <w:br/>
        <w:t xml:space="preserve">        </w:t>
      </w:r>
      <w:r>
        <w:t xml:space="preserve">  V</w:t>
      </w:r>
      <w:r>
        <w:br/>
        <w:t xml:space="preserve">          .</w:t>
      </w:r>
      <w:r>
        <w:br/>
        <w:t xml:space="preserve">        </w:t>
      </w:r>
      <w:r>
        <w:br/>
        <w:t xml:space="preserve">      </w:t>
      </w:r>
      <w:r>
        <w:br/>
        <w:t xml:space="preserve">      {\displaystyle m=\int _{V}\rho (\mathbf {r} )\,dV.}</w:t>
      </w:r>
      <w:r>
        <w:br/>
        <w:t xml:space="preserve">    </w:t>
      </w:r>
      <w:r>
        <w:br/>
        <w:t xml:space="preserve">  </w:t>
      </w:r>
      <w:r>
        <w:br/>
        <w:t xml:space="preserve">  </w:t>
      </w:r>
      <w:r>
        <w:br/>
        <w:t xml:space="preserve">   Metode de măsurare </w:t>
      </w:r>
      <w:r>
        <w:br/>
        <w:t xml:space="preserve">  Densitatea se poate măsura cu picnometrul, cu densimetrul (areometru), cu balanța (folosind forța lui Arhimede) sau la fluide în c</w:t>
      </w:r>
      <w:r>
        <w:t>urgere pe fluxuri industriale cu debitmetrul Coriolis.</w:t>
      </w:r>
      <w:r>
        <w:br/>
        <w:t xml:space="preserve">  </w:t>
      </w:r>
      <w:r>
        <w:br/>
        <w:t xml:space="preserve">  </w:t>
      </w:r>
      <w:r>
        <w:br/>
        <w:t xml:space="preserve">   Unități de măsură </w:t>
      </w:r>
      <w:r>
        <w:br/>
        <w:t xml:space="preserve">  Unitatea de măsură a densității în SI (Sistemul Internațional de Măsurări și Greutați) este raportul dintre unitatea de măsură a masei (kilogram) și unitatea de măsură a v</w:t>
      </w:r>
      <w:r>
        <w:t>olumului (metru la puterea a treia, sau metrul cub), deci este kilogram pe metru cub, kg/m3.</w:t>
      </w:r>
      <w:r>
        <w:br/>
        <w:t xml:space="preserve">  </w:t>
      </w:r>
      <w:r>
        <w:br/>
        <w:t xml:space="preserve">    </w:t>
      </w:r>
      <w:r>
        <w:br/>
        <w:t xml:space="preserve">      </w:t>
      </w:r>
      <w:r>
        <w:br/>
        <w:t xml:space="preserve">        </w:t>
      </w:r>
      <w:r>
        <w:br/>
        <w:t xml:space="preserve">          &lt;</w:t>
      </w:r>
      <w:r>
        <w:br/>
        <w:t xml:space="preserve">          ρ</w:t>
      </w:r>
      <w:r>
        <w:br/>
        <w:t xml:space="preserve">          &gt;=&lt;</w:t>
      </w:r>
      <w:r>
        <w:br/>
      </w:r>
      <w:r>
        <w:lastRenderedPageBreak/>
        <w:t xml:space="preserve">          d</w:t>
      </w:r>
      <w:r>
        <w:br/>
        <w:t xml:space="preserve">          &gt;=</w:t>
      </w:r>
      <w:r>
        <w:br/>
        <w:t xml:space="preserve">          1</w:t>
      </w:r>
      <w:r>
        <w:br/>
        <w:t xml:space="preserve">          </w:t>
      </w:r>
      <w:r>
        <w:br/>
        <w:t xml:space="preserve">            </w:t>
      </w:r>
      <w:r>
        <w:br/>
        <w:t xml:space="preserve">              </w:t>
      </w:r>
      <w:r>
        <w:br/>
        <w:t xml:space="preserve">                 </w:t>
      </w:r>
      <w:r>
        <w:br/>
        <w:t xml:space="preserve">       </w:t>
      </w:r>
      <w:r>
        <w:t xml:space="preserve">         k</w:t>
      </w:r>
      <w:r>
        <w:br/>
        <w:t xml:space="preserve">                g</w:t>
      </w:r>
      <w:r>
        <w:br/>
        <w:t xml:space="preserve">              </w:t>
      </w:r>
      <w:r>
        <w:br/>
        <w:t xml:space="preserve">              </w:t>
      </w:r>
      <w:r>
        <w:br/>
        <w:t xml:space="preserve">                m</w:t>
      </w:r>
      <w:r>
        <w:br/>
        <w:t xml:space="preserve">                </w:t>
      </w:r>
      <w:r>
        <w:br/>
        <w:t xml:space="preserve">                  3</w:t>
      </w:r>
      <w:r>
        <w:br/>
        <w:t xml:space="preserve">                </w:t>
      </w:r>
      <w:r>
        <w:br/>
        <w:t xml:space="preserve">              </w:t>
      </w:r>
      <w:r>
        <w:br/>
        <w:t xml:space="preserve">            </w:t>
      </w:r>
      <w:r>
        <w:br/>
        <w:t xml:space="preserve">          </w:t>
      </w:r>
      <w:r>
        <w:br/>
        <w:t xml:space="preserve">          =</w:t>
      </w:r>
      <w:r>
        <w:br/>
        <w:t xml:space="preserve">          1</w:t>
      </w:r>
      <w:r>
        <w:br/>
        <w:t xml:space="preserve">           </w:t>
      </w:r>
      <w:r>
        <w:br/>
        <w:t xml:space="preserve">          k</w:t>
      </w:r>
      <w:r>
        <w:br/>
        <w:t xml:space="preserve">          g</w:t>
      </w:r>
      <w:r>
        <w:br/>
        <w:t xml:space="preserve">          ×</w:t>
      </w:r>
      <w:r>
        <w:br/>
        <w:t xml:space="preserve">          </w:t>
      </w:r>
      <w:r>
        <w:br/>
        <w:t xml:space="preserve">   </w:t>
      </w:r>
      <w:r>
        <w:t xml:space="preserve">         m</w:t>
      </w:r>
      <w:r>
        <w:br/>
        <w:t xml:space="preserve">            </w:t>
      </w:r>
      <w:r>
        <w:br/>
        <w:t xml:space="preserve">              −</w:t>
      </w:r>
      <w:r>
        <w:br/>
        <w:t xml:space="preserve">              3</w:t>
      </w:r>
      <w:r>
        <w:br/>
        <w:t xml:space="preserve">            </w:t>
      </w:r>
      <w:r>
        <w:br/>
        <w:t xml:space="preserve">          </w:t>
      </w:r>
      <w:r>
        <w:br/>
        <w:t xml:space="preserve">        </w:t>
      </w:r>
      <w:r>
        <w:br/>
        <w:t xml:space="preserve">      </w:t>
      </w:r>
      <w:r>
        <w:br/>
        <w:t xml:space="preserve">      {\displaystyle &lt;\rho &gt;=&lt;d&gt;=1{\frac {\ kg}{m^{3}}}=1\ kg\times m^{-3}}</w:t>
      </w:r>
      <w:r>
        <w:br/>
        <w:t xml:space="preserve">    </w:t>
      </w:r>
      <w:r>
        <w:br/>
        <w:t xml:space="preserve">  </w:t>
      </w:r>
      <w:r>
        <w:br/>
        <w:t xml:space="preserve">  </w:t>
      </w:r>
      <w:r>
        <w:br/>
        <w:t xml:space="preserve">  = Dimensiunea densității =</w:t>
      </w:r>
      <w:r>
        <w:br/>
        <w:t xml:space="preserve">  Dimensional, densitatea se poate scrie sub</w:t>
      </w:r>
      <w:r>
        <w:t xml:space="preserve"> forma monomului M x L-3 (dimensiunea masei, M, înmulțită cu puterea a treia negativă a dimensiunii lungimii L, sau altfel exprimat, dimensiunea masei, M, împărțită la puterea a treia a dimensiunii lungimii L):</w:t>
      </w:r>
      <w:r>
        <w:br/>
        <w:t xml:space="preserve">  </w:t>
      </w:r>
      <w:r>
        <w:br/>
        <w:t xml:space="preserve">    </w:t>
      </w:r>
      <w:r>
        <w:br/>
      </w:r>
      <w:r>
        <w:lastRenderedPageBreak/>
        <w:t xml:space="preserve">      </w:t>
      </w:r>
      <w:r>
        <w:br/>
        <w:t xml:space="preserve">        </w:t>
      </w:r>
      <w:r>
        <w:br/>
        <w:t xml:space="preserve">          [</w:t>
      </w:r>
      <w:r>
        <w:br/>
        <w:t xml:space="preserve">         </w:t>
      </w:r>
      <w:r>
        <w:t xml:space="preserve"> ρ</w:t>
      </w:r>
      <w:r>
        <w:br/>
        <w:t xml:space="preserve">          ]</w:t>
      </w:r>
      <w:r>
        <w:br/>
        <w:t xml:space="preserve">          =</w:t>
      </w:r>
      <w:r>
        <w:br/>
        <w:t xml:space="preserve">          [</w:t>
      </w:r>
      <w:r>
        <w:br/>
        <w:t xml:space="preserve">          d</w:t>
      </w:r>
      <w:r>
        <w:br/>
        <w:t xml:space="preserve">          ]</w:t>
      </w:r>
      <w:r>
        <w:br/>
        <w:t xml:space="preserve">          =</w:t>
      </w:r>
      <w:r>
        <w:br/>
        <w:t xml:space="preserve">          M</w:t>
      </w:r>
      <w:r>
        <w:br/>
        <w:t xml:space="preserve">          ×</w:t>
      </w:r>
      <w:r>
        <w:br/>
        <w:t xml:space="preserve">          </w:t>
      </w:r>
      <w:r>
        <w:br/>
        <w:t xml:space="preserve">            L</w:t>
      </w:r>
      <w:r>
        <w:br/>
        <w:t xml:space="preserve">            </w:t>
      </w:r>
      <w:r>
        <w:br/>
        <w:t xml:space="preserve">              −</w:t>
      </w:r>
      <w:r>
        <w:br/>
        <w:t xml:space="preserve">              3</w:t>
      </w:r>
      <w:r>
        <w:br/>
        <w:t xml:space="preserve">            </w:t>
      </w:r>
      <w:r>
        <w:br/>
        <w:t xml:space="preserve">          </w:t>
      </w:r>
      <w:r>
        <w:br/>
        <w:t xml:space="preserve">          =</w:t>
      </w:r>
      <w:r>
        <w:br/>
        <w:t xml:space="preserve">          </w:t>
      </w:r>
      <w:r>
        <w:br/>
        <w:t xml:space="preserve">            </w:t>
      </w:r>
      <w:r>
        <w:br/>
        <w:t xml:space="preserve">              M</w:t>
      </w:r>
      <w:r>
        <w:br/>
        <w:t xml:space="preserve">           </w:t>
      </w:r>
      <w:r>
        <w:t xml:space="preserve">   </w:t>
      </w:r>
      <w:r>
        <w:br/>
        <w:t xml:space="preserve">                L</w:t>
      </w:r>
      <w:r>
        <w:br/>
        <w:t xml:space="preserve">                </w:t>
      </w:r>
      <w:r>
        <w:br/>
        <w:t xml:space="preserve">                  3</w:t>
      </w:r>
      <w:r>
        <w:br/>
        <w:t xml:space="preserve">                </w:t>
      </w:r>
      <w:r>
        <w:br/>
        <w:t xml:space="preserve">              </w:t>
      </w:r>
      <w:r>
        <w:br/>
        <w:t xml:space="preserve">            </w:t>
      </w:r>
      <w:r>
        <w:br/>
        <w:t xml:space="preserve">          </w:t>
      </w:r>
      <w:r>
        <w:br/>
        <w:t xml:space="preserve">        </w:t>
      </w:r>
      <w:r>
        <w:br/>
        <w:t xml:space="preserve">      </w:t>
      </w:r>
      <w:r>
        <w:br/>
        <w:t xml:space="preserve">      {\displaystyle [\rho ]=[d]=M\times L^{-3}={\frac {M}{L^{3}}}}</w:t>
      </w:r>
      <w:r>
        <w:br/>
        <w:t xml:space="preserve">    </w:t>
      </w:r>
      <w:r>
        <w:br/>
        <w:t xml:space="preserve">  </w:t>
      </w:r>
      <w:r>
        <w:br/>
        <w:t xml:space="preserve">  </w:t>
      </w:r>
      <w:r>
        <w:br/>
        <w:t xml:space="preserve">   Modificarea densității </w:t>
      </w:r>
      <w:r>
        <w:br/>
        <w:t xml:space="preserve">  Modificarea densi</w:t>
      </w:r>
      <w:r>
        <w:t>tății unui material se datorează în principal modificării temperaturii și presiunii prin dilatare termică. Acestea determină modificarea volumului.</w:t>
      </w:r>
      <w:r>
        <w:br/>
        <w:t xml:space="preserve">  </w:t>
      </w:r>
      <w:r>
        <w:br/>
        <w:t xml:space="preserve">  </w:t>
      </w:r>
      <w:r>
        <w:br/>
        <w:t xml:space="preserve">   Exemple de valori </w:t>
      </w:r>
      <w:r>
        <w:br/>
      </w:r>
      <w:r>
        <w:lastRenderedPageBreak/>
        <w:t xml:space="preserve">  </w:t>
      </w:r>
      <w:r>
        <w:br/>
        <w:t xml:space="preserve">  </w:t>
      </w:r>
      <w:r>
        <w:br/>
        <w:t xml:space="preserve">   Densitatea soluțiilor </w:t>
      </w:r>
      <w:r>
        <w:br/>
        <w:t xml:space="preserve">  Densitatea unei soluții e dată de suma concent</w:t>
      </w:r>
      <w:r>
        <w:t>rațiilor masice ale componenților.</w:t>
      </w:r>
      <w:r>
        <w:br/>
        <w:t xml:space="preserve">  </w:t>
      </w:r>
      <w:r>
        <w:br/>
        <w:t xml:space="preserve">    </w:t>
      </w:r>
      <w:r>
        <w:br/>
        <w:t xml:space="preserve">      </w:t>
      </w:r>
      <w:r>
        <w:br/>
        <w:t xml:space="preserve">        </w:t>
      </w:r>
      <w:r>
        <w:br/>
        <w:t xml:space="preserve">          ρ</w:t>
      </w:r>
      <w:r>
        <w:br/>
        <w:t xml:space="preserve">          =</w:t>
      </w:r>
      <w:r>
        <w:br/>
        <w:t xml:space="preserve">          </w:t>
      </w:r>
      <w:r>
        <w:br/>
        <w:t xml:space="preserve">            ∑</w:t>
      </w:r>
      <w:r>
        <w:br/>
        <w:t xml:space="preserve">            </w:t>
      </w:r>
      <w:r>
        <w:br/>
        <w:t xml:space="preserve">              i</w:t>
      </w:r>
      <w:r>
        <w:br/>
        <w:t xml:space="preserve">            </w:t>
      </w:r>
      <w:r>
        <w:br/>
        <w:t xml:space="preserve">          </w:t>
      </w:r>
      <w:r>
        <w:br/>
        <w:t xml:space="preserve">          </w:t>
      </w:r>
      <w:r>
        <w:br/>
        <w:t xml:space="preserve">            ρ</w:t>
      </w:r>
      <w:r>
        <w:br/>
        <w:t xml:space="preserve">            </w:t>
      </w:r>
      <w:r>
        <w:br/>
        <w:t xml:space="preserve">              i</w:t>
      </w:r>
      <w:r>
        <w:br/>
        <w:t xml:space="preserve">            </w:t>
      </w:r>
      <w:r>
        <w:br/>
        <w:t xml:space="preserve">          </w:t>
      </w:r>
      <w:r>
        <w:br/>
        <w:t xml:space="preserve">          </w:t>
      </w:r>
      <w:r>
        <w:br/>
        <w:t xml:space="preserve">      </w:t>
      </w:r>
      <w:r>
        <w:t xml:space="preserve">  </w:t>
      </w:r>
      <w:r>
        <w:br/>
        <w:t xml:space="preserve">      </w:t>
      </w:r>
      <w:r>
        <w:br/>
        <w:t xml:space="preserve">      {\displaystyle \rho =\sum _{i}\rho _{i}\,}</w:t>
      </w:r>
      <w:r>
        <w:br/>
        <w:t xml:space="preserve">    sau în funcție de densitățile componenților puri și volumele corespunzătoare:</w:t>
      </w:r>
      <w:r>
        <w:br/>
        <w:t xml:space="preserve">  </w:t>
      </w:r>
      <w:r>
        <w:br/>
        <w:t xml:space="preserve">    </w:t>
      </w:r>
      <w:r>
        <w:br/>
        <w:t xml:space="preserve">      </w:t>
      </w:r>
      <w:r>
        <w:br/>
        <w:t xml:space="preserve">        </w:t>
      </w:r>
      <w:r>
        <w:br/>
        <w:t xml:space="preserve">          ρ</w:t>
      </w:r>
      <w:r>
        <w:br/>
        <w:t xml:space="preserve">          =</w:t>
      </w:r>
      <w:r>
        <w:br/>
        <w:t xml:space="preserve">          </w:t>
      </w:r>
      <w:r>
        <w:br/>
        <w:t xml:space="preserve">            ∑</w:t>
      </w:r>
      <w:r>
        <w:br/>
        <w:t xml:space="preserve">            </w:t>
      </w:r>
      <w:r>
        <w:br/>
        <w:t xml:space="preserve">              i</w:t>
      </w:r>
      <w:r>
        <w:br/>
        <w:t xml:space="preserve">            </w:t>
      </w:r>
      <w:r>
        <w:br/>
      </w:r>
      <w:r>
        <w:t xml:space="preserve">          </w:t>
      </w:r>
      <w:r>
        <w:br/>
        <w:t xml:space="preserve">          </w:t>
      </w:r>
      <w:r>
        <w:br/>
        <w:t xml:space="preserve">            ρ</w:t>
      </w:r>
      <w:r>
        <w:br/>
        <w:t xml:space="preserve">            </w:t>
      </w:r>
      <w:r>
        <w:br/>
        <w:t xml:space="preserve">              i</w:t>
      </w:r>
      <w:r>
        <w:br/>
      </w:r>
      <w:r>
        <w:lastRenderedPageBreak/>
        <w:t xml:space="preserve">              ,</w:t>
      </w:r>
      <w:r>
        <w:br/>
        <w:t xml:space="preserve">              o</w:t>
      </w:r>
      <w:r>
        <w:br/>
        <w:t xml:space="preserve">            </w:t>
      </w:r>
      <w:r>
        <w:br/>
        <w:t xml:space="preserve">          </w:t>
      </w:r>
      <w:r>
        <w:br/>
        <w:t xml:space="preserve">          </w:t>
      </w:r>
      <w:r>
        <w:br/>
        <w:t xml:space="preserve">            </w:t>
      </w:r>
      <w:r>
        <w:br/>
        <w:t xml:space="preserve">              </w:t>
      </w:r>
      <w:r>
        <w:br/>
        <w:t xml:space="preserve">                V</w:t>
      </w:r>
      <w:r>
        <w:br/>
        <w:t xml:space="preserve">                </w:t>
      </w:r>
      <w:r>
        <w:br/>
        <w:t xml:space="preserve">                  i</w:t>
      </w:r>
      <w:r>
        <w:br/>
        <w:t xml:space="preserve">                </w:t>
      </w:r>
      <w:r>
        <w:br/>
        <w:t xml:space="preserve">              </w:t>
      </w:r>
      <w:r>
        <w:br/>
        <w:t xml:space="preserve">         </w:t>
      </w:r>
      <w:r>
        <w:t xml:space="preserve">     V</w:t>
      </w:r>
      <w:r>
        <w:br/>
        <w:t xml:space="preserve">            </w:t>
      </w:r>
      <w:r>
        <w:br/>
        <w:t xml:space="preserve">          </w:t>
      </w:r>
      <w:r>
        <w:br/>
        <w:t xml:space="preserve">          =</w:t>
      </w:r>
      <w:r>
        <w:br/>
        <w:t xml:space="preserve">          </w:t>
      </w:r>
      <w:r>
        <w:br/>
        <w:t xml:space="preserve">            ∑</w:t>
      </w:r>
      <w:r>
        <w:br/>
        <w:t xml:space="preserve">            </w:t>
      </w:r>
      <w:r>
        <w:br/>
        <w:t xml:space="preserve">              i</w:t>
      </w:r>
      <w:r>
        <w:br/>
        <w:t xml:space="preserve">            </w:t>
      </w:r>
      <w:r>
        <w:br/>
        <w:t xml:space="preserve">          </w:t>
      </w:r>
      <w:r>
        <w:br/>
        <w:t xml:space="preserve">          </w:t>
      </w:r>
      <w:r>
        <w:br/>
        <w:t xml:space="preserve">            ρ</w:t>
      </w:r>
      <w:r>
        <w:br/>
        <w:t xml:space="preserve">            </w:t>
      </w:r>
      <w:r>
        <w:br/>
        <w:t xml:space="preserve">              i</w:t>
      </w:r>
      <w:r>
        <w:br/>
        <w:t xml:space="preserve">              ,</w:t>
      </w:r>
      <w:r>
        <w:br/>
        <w:t xml:space="preserve">              o</w:t>
      </w:r>
      <w:r>
        <w:br/>
        <w:t xml:space="preserve">            </w:t>
      </w:r>
      <w:r>
        <w:br/>
        <w:t xml:space="preserve">          </w:t>
      </w:r>
      <w:r>
        <w:br/>
        <w:t xml:space="preserve">          </w:t>
      </w:r>
      <w:r>
        <w:br/>
        <w:t xml:space="preserve">            </w:t>
      </w:r>
      <w:r>
        <w:t>ϕ</w:t>
      </w:r>
      <w:r>
        <w:br/>
      </w:r>
      <w:r>
        <w:t xml:space="preserve">            </w:t>
      </w:r>
      <w:r>
        <w:br/>
        <w:t xml:space="preserve">              i</w:t>
      </w:r>
      <w:r>
        <w:br/>
        <w:t xml:space="preserve">            </w:t>
      </w:r>
      <w:r>
        <w:br/>
        <w:t xml:space="preserve">          </w:t>
      </w:r>
      <w:r>
        <w:br/>
        <w:t xml:space="preserve">          ,</w:t>
      </w:r>
      <w:r>
        <w:br/>
        <w:t xml:space="preserve">        </w:t>
      </w:r>
      <w:r>
        <w:br/>
        <w:t xml:space="preserve">      </w:t>
      </w:r>
      <w:r>
        <w:br/>
        <w:t xml:space="preserve">      {\displaystyle \rho =\sum _{i}\rho _{i,o}{\frac {V_{i}}{V}}=\sum _{i}\rho _{i,o}\phi _{i},}</w:t>
      </w:r>
      <w:r>
        <w:br/>
        <w:t xml:space="preserve">    Densitatea unei soluții  se poate exprima și în funcție de masa molară me</w:t>
      </w:r>
      <w:r>
        <w:t>die și volumul molar ale soluției:</w:t>
      </w:r>
      <w:r>
        <w:br/>
        <w:t xml:space="preserve">  </w:t>
      </w:r>
      <w:r>
        <w:br/>
      </w:r>
      <w:r>
        <w:lastRenderedPageBreak/>
        <w:t xml:space="preserve">    </w:t>
      </w:r>
      <w:r>
        <w:br/>
        <w:t xml:space="preserve">      </w:t>
      </w:r>
      <w:r>
        <w:br/>
        <w:t xml:space="preserve">        </w:t>
      </w:r>
      <w:r>
        <w:br/>
        <w:t xml:space="preserve">          ρ</w:t>
      </w:r>
      <w:r>
        <w:br/>
        <w:t xml:space="preserve">          =</w:t>
      </w:r>
      <w:r>
        <w:br/>
        <w:t xml:space="preserve">          </w:t>
      </w:r>
      <w:r>
        <w:br/>
        <w:t xml:space="preserve">            </w:t>
      </w:r>
      <w:r>
        <w:br/>
        <w:t xml:space="preserve">              M</w:t>
      </w:r>
      <w:r>
        <w:br/>
        <w:t xml:space="preserve">              </w:t>
      </w:r>
      <w:r>
        <w:br/>
        <w:t xml:space="preserve">                </w:t>
      </w:r>
      <w:r>
        <w:br/>
        <w:t xml:space="preserve">                  V</w:t>
      </w:r>
      <w:r>
        <w:br/>
        <w:t xml:space="preserve">                  ~</w:t>
      </w:r>
      <w:r>
        <w:br/>
        <w:t xml:space="preserve">                </w:t>
      </w:r>
      <w:r>
        <w:br/>
        <w:t xml:space="preserve">              </w:t>
      </w:r>
      <w:r>
        <w:br/>
        <w:t xml:space="preserve">            </w:t>
      </w:r>
      <w:r>
        <w:br/>
        <w:t xml:space="preserve">          </w:t>
      </w:r>
      <w:r>
        <w:br/>
        <w:t xml:space="preserve">     </w:t>
      </w:r>
      <w:r>
        <w:t xml:space="preserve">     =</w:t>
      </w:r>
      <w:r>
        <w:br/>
        <w:t xml:space="preserve">          </w:t>
      </w:r>
      <w:r>
        <w:br/>
        <w:t xml:space="preserve">            </w:t>
      </w:r>
      <w:r>
        <w:br/>
        <w:t xml:space="preserve">              </w:t>
      </w:r>
      <w:r>
        <w:br/>
        <w:t xml:space="preserve">                ∑</w:t>
      </w:r>
      <w:r>
        <w:br/>
        <w:t xml:space="preserve">                </w:t>
      </w:r>
      <w:r>
        <w:br/>
        <w:t xml:space="preserve">                  x</w:t>
      </w:r>
      <w:r>
        <w:br/>
        <w:t xml:space="preserve">                  </w:t>
      </w:r>
      <w:r>
        <w:br/>
        <w:t xml:space="preserve">                    i</w:t>
      </w:r>
      <w:r>
        <w:br/>
        <w:t xml:space="preserve">                  </w:t>
      </w:r>
      <w:r>
        <w:br/>
        <w:t xml:space="preserve">                </w:t>
      </w:r>
      <w:r>
        <w:br/>
        <w:t xml:space="preserve">                </w:t>
      </w:r>
      <w:r>
        <w:br/>
        <w:t xml:space="preserve">                  M</w:t>
      </w:r>
      <w:r>
        <w:br/>
        <w:t xml:space="preserve">                  </w:t>
      </w:r>
      <w:r>
        <w:br/>
        <w:t xml:space="preserve">                    i</w:t>
      </w:r>
      <w:r>
        <w:br/>
      </w:r>
      <w:r>
        <w:t xml:space="preserve">                  </w:t>
      </w:r>
      <w:r>
        <w:br/>
        <w:t xml:space="preserve">                </w:t>
      </w:r>
      <w:r>
        <w:br/>
        <w:t xml:space="preserve">              </w:t>
      </w:r>
      <w:r>
        <w:br/>
        <w:t xml:space="preserve">              </w:t>
      </w:r>
      <w:r>
        <w:br/>
        <w:t xml:space="preserve">                ∑</w:t>
      </w:r>
      <w:r>
        <w:br/>
        <w:t xml:space="preserve">                </w:t>
      </w:r>
      <w:r>
        <w:br/>
        <w:t xml:space="preserve">                  x</w:t>
      </w:r>
      <w:r>
        <w:br/>
        <w:t xml:space="preserve">                  </w:t>
      </w:r>
      <w:r>
        <w:br/>
        <w:t xml:space="preserve">                    i</w:t>
      </w:r>
      <w:r>
        <w:br/>
        <w:t xml:space="preserve">                  </w:t>
      </w:r>
      <w:r>
        <w:br/>
        <w:t xml:space="preserve">                </w:t>
      </w:r>
      <w:r>
        <w:br/>
        <w:t xml:space="preserve">                </w:t>
      </w:r>
      <w:r>
        <w:br/>
      </w:r>
      <w:r>
        <w:lastRenderedPageBreak/>
        <w:t xml:space="preserve">                  </w:t>
      </w:r>
      <w:r>
        <w:br/>
        <w:t xml:space="preserve">                    </w:t>
      </w:r>
      <w:r>
        <w:br/>
        <w:t xml:space="preserve"> </w:t>
      </w:r>
      <w:r>
        <w:t xml:space="preserve">                     </w:t>
      </w:r>
      <w:r>
        <w:br/>
        <w:t xml:space="preserve">                        V</w:t>
      </w:r>
      <w:r>
        <w:br/>
        <w:t xml:space="preserve">                        ¯</w:t>
      </w:r>
      <w:r>
        <w:br/>
        <w:t xml:space="preserve">                      </w:t>
      </w:r>
      <w:r>
        <w:br/>
        <w:t xml:space="preserve">                    </w:t>
      </w:r>
      <w:r>
        <w:br/>
        <w:t xml:space="preserve">                  </w:t>
      </w:r>
      <w:r>
        <w:br/>
        <w:t xml:space="preserve">                  </w:t>
      </w:r>
      <w:r>
        <w:br/>
        <w:t xml:space="preserve">                    i</w:t>
      </w:r>
      <w:r>
        <w:br/>
        <w:t xml:space="preserve">                  </w:t>
      </w:r>
      <w:r>
        <w:br/>
        <w:t xml:space="preserve">                </w:t>
      </w:r>
      <w:r>
        <w:br/>
        <w:t xml:space="preserve">              </w:t>
      </w:r>
      <w:r>
        <w:br/>
        <w:t xml:space="preserve">            </w:t>
      </w:r>
      <w:r>
        <w:br/>
        <w:t xml:space="preserve">          </w:t>
      </w:r>
      <w:r>
        <w:br/>
        <w:t xml:space="preserve">   </w:t>
      </w:r>
      <w:r>
        <w:t xml:space="preserve">     </w:t>
      </w:r>
      <w:r>
        <w:br/>
        <w:t xml:space="preserve">      </w:t>
      </w:r>
      <w:r>
        <w:br/>
        <w:t xml:space="preserve">      {\displaystyle \rho ={\frac {M}{\tilde {V}}}={\frac {\sum x_{i}M_{i}}{\sum x_{i}{\bar {V}}_{i}}}}</w:t>
      </w:r>
      <w:r>
        <w:br/>
        <w:t xml:space="preserve">    Pentru o soluție cu doi componenți se poate scrie:</w:t>
      </w:r>
      <w:r>
        <w:br/>
        <w:t xml:space="preserve">  </w:t>
      </w:r>
      <w:r>
        <w:br/>
        <w:t xml:space="preserve">    </w:t>
      </w:r>
      <w:r>
        <w:br/>
        <w:t xml:space="preserve">      </w:t>
      </w:r>
      <w:r>
        <w:br/>
        <w:t xml:space="preserve">        </w:t>
      </w:r>
      <w:r>
        <w:br/>
        <w:t xml:space="preserve">          ρ</w:t>
      </w:r>
      <w:r>
        <w:br/>
        <w:t xml:space="preserve">          =</w:t>
      </w:r>
      <w:r>
        <w:br/>
        <w:t xml:space="preserve">          </w:t>
      </w:r>
      <w:r>
        <w:br/>
        <w:t xml:space="preserve">            </w:t>
      </w:r>
      <w:r>
        <w:br/>
        <w:t xml:space="preserve">            </w:t>
      </w:r>
      <w:r>
        <w:t xml:space="preserve">  </w:t>
      </w:r>
      <w:r>
        <w:br/>
        <w:t xml:space="preserve">                </w:t>
      </w:r>
      <w:r>
        <w:br/>
        <w:t xml:space="preserve">                  x</w:t>
      </w:r>
      <w:r>
        <w:br/>
        <w:t xml:space="preserve">                  </w:t>
      </w:r>
      <w:r>
        <w:br/>
        <w:t xml:space="preserve">                    1</w:t>
      </w:r>
      <w:r>
        <w:br/>
        <w:t xml:space="preserve">                  </w:t>
      </w:r>
      <w:r>
        <w:br/>
        <w:t xml:space="preserve">                </w:t>
      </w:r>
      <w:r>
        <w:br/>
        <w:t xml:space="preserve">                (</w:t>
      </w:r>
      <w:r>
        <w:br/>
        <w:t xml:space="preserve">                </w:t>
      </w:r>
      <w:r>
        <w:br/>
        <w:t xml:space="preserve">                  M</w:t>
      </w:r>
      <w:r>
        <w:br/>
        <w:t xml:space="preserve">                  </w:t>
      </w:r>
      <w:r>
        <w:br/>
        <w:t xml:space="preserve">                    1</w:t>
      </w:r>
      <w:r>
        <w:br/>
        <w:t xml:space="preserve">                  </w:t>
      </w:r>
      <w:r>
        <w:br/>
        <w:t xml:space="preserve">                </w:t>
      </w:r>
      <w:r>
        <w:br/>
        <w:t xml:space="preserve">       </w:t>
      </w:r>
      <w:r>
        <w:t xml:space="preserve">         −</w:t>
      </w:r>
      <w:r>
        <w:br/>
      </w:r>
      <w:r>
        <w:lastRenderedPageBreak/>
        <w:t xml:space="preserve">                </w:t>
      </w:r>
      <w:r>
        <w:br/>
        <w:t xml:space="preserve">                  M</w:t>
      </w:r>
      <w:r>
        <w:br/>
        <w:t xml:space="preserve">                  </w:t>
      </w:r>
      <w:r>
        <w:br/>
        <w:t xml:space="preserve">                    2</w:t>
      </w:r>
      <w:r>
        <w:br/>
        <w:t xml:space="preserve">                  </w:t>
      </w:r>
      <w:r>
        <w:br/>
        <w:t xml:space="preserve">                </w:t>
      </w:r>
      <w:r>
        <w:br/>
        <w:t xml:space="preserve">                )</w:t>
      </w:r>
      <w:r>
        <w:br/>
        <w:t xml:space="preserve">                +</w:t>
      </w:r>
      <w:r>
        <w:br/>
        <w:t xml:space="preserve">                </w:t>
      </w:r>
      <w:r>
        <w:br/>
        <w:t xml:space="preserve">                  M</w:t>
      </w:r>
      <w:r>
        <w:br/>
        <w:t xml:space="preserve">                  </w:t>
      </w:r>
      <w:r>
        <w:br/>
        <w:t xml:space="preserve">                    2</w:t>
      </w:r>
      <w:r>
        <w:br/>
        <w:t xml:space="preserve">                 </w:t>
      </w:r>
      <w:r>
        <w:t xml:space="preserve"> </w:t>
      </w:r>
      <w:r>
        <w:br/>
        <w:t xml:space="preserve">                </w:t>
      </w:r>
      <w:r>
        <w:br/>
        <w:t xml:space="preserve">              </w:t>
      </w:r>
      <w:r>
        <w:br/>
        <w:t xml:space="preserve">              </w:t>
      </w:r>
      <w:r>
        <w:br/>
        <w:t xml:space="preserve">                </w:t>
      </w:r>
      <w:r>
        <w:br/>
        <w:t xml:space="preserve">                  x</w:t>
      </w:r>
      <w:r>
        <w:br/>
        <w:t xml:space="preserve">                  </w:t>
      </w:r>
      <w:r>
        <w:br/>
        <w:t xml:space="preserve">                    1</w:t>
      </w:r>
      <w:r>
        <w:br/>
        <w:t xml:space="preserve">                  </w:t>
      </w:r>
      <w:r>
        <w:br/>
        <w:t xml:space="preserve">                </w:t>
      </w:r>
      <w:r>
        <w:br/>
        <w:t xml:space="preserve">                (</w:t>
      </w:r>
      <w:r>
        <w:br/>
        <w:t xml:space="preserve">                </w:t>
      </w:r>
      <w:r>
        <w:br/>
        <w:t xml:space="preserve">                  </w:t>
      </w:r>
      <w:r>
        <w:br/>
        <w:t xml:space="preserve">                    </w:t>
      </w:r>
      <w:r>
        <w:br/>
        <w:t xml:space="preserve">                  </w:t>
      </w:r>
      <w:r>
        <w:t xml:space="preserve">    </w:t>
      </w:r>
      <w:r>
        <w:br/>
        <w:t xml:space="preserve">                        V</w:t>
      </w:r>
      <w:r>
        <w:br/>
        <w:t xml:space="preserve">                        ¯</w:t>
      </w:r>
      <w:r>
        <w:br/>
        <w:t xml:space="preserve">                      </w:t>
      </w:r>
      <w:r>
        <w:br/>
        <w:t xml:space="preserve">                    </w:t>
      </w:r>
      <w:r>
        <w:br/>
        <w:t xml:space="preserve">                  </w:t>
      </w:r>
      <w:r>
        <w:br/>
        <w:t xml:space="preserve">                  </w:t>
      </w:r>
      <w:r>
        <w:br/>
        <w:t xml:space="preserve">                    1</w:t>
      </w:r>
      <w:r>
        <w:br/>
        <w:t xml:space="preserve">                  </w:t>
      </w:r>
      <w:r>
        <w:br/>
        <w:t xml:space="preserve">                </w:t>
      </w:r>
      <w:r>
        <w:br/>
        <w:t xml:space="preserve">                −</w:t>
      </w:r>
      <w:r>
        <w:br/>
        <w:t xml:space="preserve">                </w:t>
      </w:r>
      <w:r>
        <w:br/>
        <w:t xml:space="preserve">                  </w:t>
      </w:r>
      <w:r>
        <w:br/>
        <w:t xml:space="preserve">     </w:t>
      </w:r>
      <w:r>
        <w:t xml:space="preserve">               </w:t>
      </w:r>
      <w:r>
        <w:br/>
        <w:t xml:space="preserve">                      </w:t>
      </w:r>
      <w:r>
        <w:br/>
        <w:t xml:space="preserve">                        V</w:t>
      </w:r>
      <w:r>
        <w:br/>
        <w:t xml:space="preserve">                        ¯</w:t>
      </w:r>
      <w:r>
        <w:br/>
      </w:r>
      <w:r>
        <w:lastRenderedPageBreak/>
        <w:t xml:space="preserve">                      </w:t>
      </w:r>
      <w:r>
        <w:br/>
        <w:t xml:space="preserve">                    </w:t>
      </w:r>
      <w:r>
        <w:br/>
        <w:t xml:space="preserve">                  </w:t>
      </w:r>
      <w:r>
        <w:br/>
        <w:t xml:space="preserve">                  </w:t>
      </w:r>
      <w:r>
        <w:br/>
        <w:t xml:space="preserve">                    2</w:t>
      </w:r>
      <w:r>
        <w:br/>
        <w:t xml:space="preserve">                  </w:t>
      </w:r>
      <w:r>
        <w:br/>
        <w:t xml:space="preserve">                </w:t>
      </w:r>
      <w:r>
        <w:br/>
        <w:t xml:space="preserve">                )</w:t>
      </w:r>
      <w:r>
        <w:br/>
        <w:t xml:space="preserve">       </w:t>
      </w:r>
      <w:r>
        <w:t xml:space="preserve">         +</w:t>
      </w:r>
      <w:r>
        <w:br/>
        <w:t xml:space="preserve">                </w:t>
      </w:r>
      <w:r>
        <w:br/>
        <w:t xml:space="preserve">                  </w:t>
      </w:r>
      <w:r>
        <w:br/>
        <w:t xml:space="preserve">                    </w:t>
      </w:r>
      <w:r>
        <w:br/>
        <w:t xml:space="preserve">                      </w:t>
      </w:r>
      <w:r>
        <w:br/>
        <w:t xml:space="preserve">                        V</w:t>
      </w:r>
      <w:r>
        <w:br/>
        <w:t xml:space="preserve">                        ¯</w:t>
      </w:r>
      <w:r>
        <w:br/>
        <w:t xml:space="preserve">                      </w:t>
      </w:r>
      <w:r>
        <w:br/>
        <w:t xml:space="preserve">                    </w:t>
      </w:r>
      <w:r>
        <w:br/>
        <w:t xml:space="preserve">                  </w:t>
      </w:r>
      <w:r>
        <w:br/>
        <w:t xml:space="preserve">                  </w:t>
      </w:r>
      <w:r>
        <w:br/>
        <w:t xml:space="preserve">                    2</w:t>
      </w:r>
      <w:r>
        <w:br/>
        <w:t xml:space="preserve">         </w:t>
      </w:r>
      <w:r>
        <w:t xml:space="preserve">         </w:t>
      </w:r>
      <w:r>
        <w:br/>
        <w:t xml:space="preserve">                </w:t>
      </w:r>
      <w:r>
        <w:br/>
        <w:t xml:space="preserve">              </w:t>
      </w:r>
      <w:r>
        <w:br/>
        <w:t xml:space="preserve">            </w:t>
      </w:r>
      <w:r>
        <w:br/>
        <w:t xml:space="preserve">          </w:t>
      </w:r>
      <w:r>
        <w:br/>
        <w:t xml:space="preserve">        </w:t>
      </w:r>
      <w:r>
        <w:br/>
        <w:t xml:space="preserve">      </w:t>
      </w:r>
      <w:r>
        <w:br/>
        <w:t xml:space="preserve">      {\displaystyle \rho ={\frac {x_{1}(M_{1}-M_{2})+M_{2}}{x_{1}({\bar {V}}_{1}-{\bar {V}}_{2})+{\bar {V}}_{2}}}}</w:t>
      </w:r>
      <w:r>
        <w:br/>
        <w:t xml:space="preserve">    </w:t>
      </w:r>
      <w:r>
        <w:br/>
        <w:t xml:space="preserve">  </w:t>
      </w:r>
      <w:r>
        <w:br/>
        <w:t xml:space="preserve">  </w:t>
      </w:r>
      <w:r>
        <w:br/>
        <w:t xml:space="preserve">   Densitate a unei mărimi </w:t>
      </w:r>
      <w:r>
        <w:br/>
        <w:t xml:space="preserve">  Generalizând, ori</w:t>
      </w:r>
      <w:r>
        <w:t xml:space="preserve">ce distribuție a unei mărimi fizice pe orice mărime spațială (lungime, suprafață sau volum) este o "densitate" a respectivei mărimi fizice pe unitatea de mărime spațială, respectiv pe unitatea de lungime, suprafață sau volum. Astfel de mărimi fizice sunt, </w:t>
      </w:r>
      <w:r>
        <w:t>în esență, densități sau repartiții (distribuții) liniare, de suprafață sau volumice ale mărimii fizice despre care se vorbește.</w:t>
      </w:r>
      <w:r>
        <w:br/>
        <w:t xml:space="preserve">  Câteva exemple de densități (în sensul generalizat) sau distribuții liniare, de suprafață (superficiale) sau de volum (volumi</w:t>
      </w:r>
      <w:r>
        <w:t>ce) sunt:</w:t>
      </w:r>
      <w:r>
        <w:br/>
        <w:t xml:space="preserve">  1. Masa unității de lungime. Se folosește mai ales în mecanică, în capitolele dedicate deformării corpurilor și propagării oscilațiilor în diferite medii. Se mai poate aplica la țevi, tije, sârme etc., a căror dimensiune dominantă este lungimea</w:t>
      </w:r>
      <w:r>
        <w:t>.</w:t>
      </w:r>
      <w:r>
        <w:br/>
      </w:r>
      <w:r>
        <w:lastRenderedPageBreak/>
        <w:t xml:space="preserve">  2. Densitate superficială de sarcină, folosită în electricitate, în capitolele electricitații statice.</w:t>
      </w:r>
      <w:r>
        <w:br/>
        <w:t xml:space="preserve">  3. Distribuția energetică volumică, folosită in mecanica cuantică la studierea efectului tunel.</w:t>
      </w:r>
      <w:r>
        <w:br/>
        <w:t xml:space="preserve">  </w:t>
      </w:r>
      <w:r>
        <w:br/>
        <w:t xml:space="preserve">  </w:t>
      </w:r>
      <w:r>
        <w:br/>
        <w:t xml:space="preserve">   Bibliografie </w:t>
      </w:r>
      <w:r>
        <w:br/>
        <w:t xml:space="preserve">  </w:t>
      </w:r>
      <w:r>
        <w:br/>
        <w:t xml:space="preserve">  </w:t>
      </w:r>
      <w:r>
        <w:br/>
        <w:t xml:space="preserve">   Vezi și </w:t>
      </w:r>
      <w:r>
        <w:br/>
        <w:t xml:space="preserve">  Greutate</w:t>
      </w:r>
      <w:r>
        <w:t xml:space="preserve"> specifică</w:t>
      </w:r>
      <w:r>
        <w:br/>
        <w:t xml:space="preserve">  Kilogram pe metru cub</w:t>
      </w:r>
      <w:r>
        <w:br/>
        <w:t xml:space="preserve">  Mărimi molare aparente</w:t>
      </w:r>
      <w:r>
        <w:br/>
        <w:t xml:space="preserve">  Masă</w:t>
      </w:r>
      <w:r>
        <w:br/>
        <w:t xml:space="preserve">  Volum</w:t>
      </w:r>
      <w:r>
        <w:br/>
        <w:t xml:space="preserve">  Volum molar</w:t>
      </w:r>
      <w:r>
        <w:br/>
        <w:t xml:space="preserve">  Legea lui Arhimede</w:t>
      </w:r>
      <w:r>
        <w:br/>
        <w:t xml:space="preserve">  Difuzivitate</w:t>
      </w:r>
      <w:r>
        <w:br/>
        <w:t xml:space="preserve">  Coeficient de dilatare termică</w:t>
      </w:r>
      <w:r>
        <w:br/>
        <w:t xml:space="preserve">  Debitmetru masic</w:t>
      </w:r>
      <w:r>
        <w:br/>
        <w:t xml:space="preserve">  Salinitate</w:t>
      </w:r>
      <w:r>
        <w:br/>
        <w:t xml:space="preserve">  </w:t>
      </w:r>
      <w:r>
        <w:br/>
        <w:t xml:space="preserve">  </w:t>
      </w:r>
      <w:r>
        <w:br/>
        <w:t xml:space="preserve">   Legături externe </w:t>
      </w:r>
    </w:p>
    <w:sectPr w:rsidR="007B5A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7B5A03"/>
    <w:rsid w:val="00AA1D8D"/>
    <w:rsid w:val="00B47730"/>
    <w:rsid w:val="00C537C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4A4274A-01E9-4D5E-BD3B-360A02FB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CF500-03AB-4670-AB93-03FEA8C3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ursu casian</cp:lastModifiedBy>
  <cp:revision>2</cp:revision>
  <dcterms:created xsi:type="dcterms:W3CDTF">2021-06-04T17:42:00Z</dcterms:created>
  <dcterms:modified xsi:type="dcterms:W3CDTF">2021-06-04T17:42:00Z</dcterms:modified>
  <cp:category/>
</cp:coreProperties>
</file>